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100 Bài Tập Python Cơ Bản đến Trung Bình</w:t>
      </w:r>
    </w:p>
    <w:p>
      <w:pPr>
        <w:pStyle w:val="Heading1"/>
      </w:pPr>
      <w:r>
        <w:t>🔹 Level 1 – Cơ bản (30 bài)</w:t>
      </w:r>
    </w:p>
    <w:p>
      <w:r>
        <w:t>1. In ra dãy số chẵn, lẻ trong khoảng cho trước.</w:t>
      </w:r>
    </w:p>
    <w:p>
      <w:r>
        <w:t>2. Kiểm tra một số có phải số nguyên tố không.</w:t>
      </w:r>
    </w:p>
    <w:p>
      <w:r>
        <w:t>3. Tính tổng các số từ 1 đến n.</w:t>
      </w:r>
    </w:p>
    <w:p>
      <w:r>
        <w:t>4. Tính giai thừa của một số nguyên dương.</w:t>
      </w:r>
    </w:p>
    <w:p>
      <w:r>
        <w:t>5. In bảng cửu chương từ 2 đến 9.</w:t>
      </w:r>
    </w:p>
    <w:p>
      <w:r>
        <w:t>6. Đảo ngược một chuỗi nhập vào.</w:t>
      </w:r>
    </w:p>
    <w:p>
      <w:r>
        <w:t>7. Kiểm tra chuỗi có phải Palindrome không.</w:t>
      </w:r>
    </w:p>
    <w:p>
      <w:r>
        <w:t>8. Tìm ước chung lớn nhất (GCD) và bội chung nhỏ nhất (LCM) của hai số.</w:t>
      </w:r>
    </w:p>
    <w:p>
      <w:r>
        <w:t>9. Đếm số lượng ký tự trong chuỗi.</w:t>
      </w:r>
    </w:p>
    <w:p>
      <w:r>
        <w:t>10. Tính trung bình cộng của một dãy số.</w:t>
      </w:r>
    </w:p>
    <w:p>
      <w:r>
        <w:t>11. Tìm số lớn nhất, nhỏ nhất trong 3 số.</w:t>
      </w:r>
    </w:p>
    <w:p>
      <w:r>
        <w:t>12. Chuyển đổi độ C sang độ F và ngược lại.</w:t>
      </w:r>
    </w:p>
    <w:p>
      <w:r>
        <w:t>13. Tính diện tích hình tròn, hình chữ nhật.</w:t>
      </w:r>
    </w:p>
    <w:p>
      <w:r>
        <w:t>14. Kiểm tra năm nhuận.</w:t>
      </w:r>
    </w:p>
    <w:p>
      <w:r>
        <w:t>15. Giải phương trình bậc 1, bậc 2.</w:t>
      </w:r>
    </w:p>
    <w:p>
      <w:r>
        <w:t>16. In hình tam giác vuông bằng dấu *.</w:t>
      </w:r>
    </w:p>
    <w:p>
      <w:r>
        <w:t>17. In hình tam giác cân bằng dấu *.</w:t>
      </w:r>
    </w:p>
    <w:p>
      <w:r>
        <w:t>18. Tạo máy tính đơn giản với 4 phép tính.</w:t>
      </w:r>
    </w:p>
    <w:p>
      <w:r>
        <w:t>19. Đếm số chẵn và lẻ trong một danh sách.</w:t>
      </w:r>
    </w:p>
    <w:p>
      <w:r>
        <w:t>20. Đếm số từ và ký tự trong chuỗi.</w:t>
      </w:r>
    </w:p>
    <w:p>
      <w:r>
        <w:t>21. Tính tổng các chữ số của một số.</w:t>
      </w:r>
    </w:p>
    <w:p>
      <w:r>
        <w:t>22. Kiểm tra một số có phải số hoàn hảo không.</w:t>
      </w:r>
    </w:p>
    <w:p>
      <w:r>
        <w:t>23. In ra dãy Fibonacci.</w:t>
      </w:r>
    </w:p>
    <w:p>
      <w:r>
        <w:t>24. Tìm số chính phương nhỏ hơn n.</w:t>
      </w:r>
    </w:p>
    <w:p>
      <w:r>
        <w:t>25. Đếm số lần xuất hiện của từng ký tự.</w:t>
      </w:r>
    </w:p>
    <w:p>
      <w:r>
        <w:t>26. Kiểm tra số đối xứng.</w:t>
      </w:r>
    </w:p>
    <w:p>
      <w:r>
        <w:t>27. Chuyển số từ hệ thập phân sang nhị phân.</w:t>
      </w:r>
    </w:p>
    <w:p>
      <w:r>
        <w:t>28. Kiểm tra một ký tự có phải nguyên âm không.</w:t>
      </w:r>
    </w:p>
    <w:p>
      <w:r>
        <w:t>29. Tạo một đồng hồ đếm ngược đơn giản.</w:t>
      </w:r>
    </w:p>
    <w:p>
      <w:r>
        <w:t>30. Tạo máy đổi tiền đơn giản.</w:t>
      </w:r>
    </w:p>
    <w:p>
      <w:pPr>
        <w:pStyle w:val="Heading1"/>
      </w:pPr>
      <w:r>
        <w:t>🔹 Level 2 – List, Dict, Function (40 bài)</w:t>
      </w:r>
    </w:p>
    <w:p>
      <w:r>
        <w:t>1. Tạo danh sách và in ra các phần tử chẵn.</w:t>
      </w:r>
    </w:p>
    <w:p>
      <w:r>
        <w:t>2. Tính tổng các phần tử trong một danh sách.</w:t>
      </w:r>
    </w:p>
    <w:p>
      <w:r>
        <w:t>3. Tìm phần tử lớn nhất và nhỏ nhất trong danh sách.</w:t>
      </w:r>
    </w:p>
    <w:p>
      <w:r>
        <w:t>4. Tính trung bình các phần tử trong danh sách.</w:t>
      </w:r>
    </w:p>
    <w:p>
      <w:r>
        <w:t>5. Xóa phần tử trùng trong danh sách.</w:t>
      </w:r>
    </w:p>
    <w:p>
      <w:r>
        <w:t>6. Sắp xếp danh sách tăng/giảm dần.</w:t>
      </w:r>
    </w:p>
    <w:p>
      <w:r>
        <w:t>7. Đếm số lần xuất hiện của một phần tử trong danh sách.</w:t>
      </w:r>
    </w:p>
    <w:p>
      <w:r>
        <w:t>8. Nối hai danh sách lại với nhau.</w:t>
      </w:r>
    </w:p>
    <w:p>
      <w:r>
        <w:t>9. Lọc các số nguyên tố trong danh sách.</w:t>
      </w:r>
    </w:p>
    <w:p>
      <w:r>
        <w:t>10. Tìm các phần tử chung của hai danh sách.</w:t>
      </w:r>
    </w:p>
    <w:p>
      <w:r>
        <w:t>11. Tách số chẵn và số lẻ thành hai danh sách.</w:t>
      </w:r>
    </w:p>
    <w:p>
      <w:r>
        <w:t>12. Kiểm tra một phần tử có tồn tại trong danh sách không.</w:t>
      </w:r>
    </w:p>
    <w:p>
      <w:r>
        <w:t>13. Tìm phần tử xuất hiện nhiều nhất.</w:t>
      </w:r>
    </w:p>
    <w:p>
      <w:r>
        <w:t>14. Xoay danh sách sang phải k bước.</w:t>
      </w:r>
    </w:p>
    <w:p>
      <w:r>
        <w:t>15. Chuyển danh sách 1 chiều thành 2 chiều.</w:t>
      </w:r>
    </w:p>
    <w:p>
      <w:r>
        <w:t>16. Tạo từ điển đếm số lần xuất hiện ký tự trong chuỗi.</w:t>
      </w:r>
    </w:p>
    <w:p>
      <w:r>
        <w:t>17. Tạo từ điển từ danh sách key và value cho trước.</w:t>
      </w:r>
    </w:p>
    <w:p>
      <w:r>
        <w:t>18. Lấy tất cả key, value từ dictionary.</w:t>
      </w:r>
    </w:p>
    <w:p>
      <w:r>
        <w:t>19. Tìm key có giá trị lớn nhất trong dictionary.</w:t>
      </w:r>
    </w:p>
    <w:p>
      <w:r>
        <w:t>20. Đảo key và value của một dictionary.</w:t>
      </w:r>
    </w:p>
    <w:p>
      <w:r>
        <w:t>21. Tìm các key có giá trị trùng nhau.</w:t>
      </w:r>
    </w:p>
    <w:p>
      <w:r>
        <w:t>22. Xóa phần tử có giá trị nhỏ nhất trong dictionary.</w:t>
      </w:r>
    </w:p>
    <w:p>
      <w:r>
        <w:t>23. Gộp hai dictionary lại với nhau.</w:t>
      </w:r>
    </w:p>
    <w:p>
      <w:r>
        <w:t>24. So sánh hai dictionary có giống nhau không.</w:t>
      </w:r>
    </w:p>
    <w:p>
      <w:r>
        <w:t>25. Viết hàm tính tổng hai số.</w:t>
      </w:r>
    </w:p>
    <w:p>
      <w:r>
        <w:t>26. Viết hàm kiểm tra số nguyên tố.</w:t>
      </w:r>
    </w:p>
    <w:p>
      <w:r>
        <w:t>27. Viết hàm đảo ngược chuỗi.</w:t>
      </w:r>
    </w:p>
    <w:p>
      <w:r>
        <w:t>28. Viết hàm tính giai thừa.</w:t>
      </w:r>
    </w:p>
    <w:p>
      <w:r>
        <w:t>29. Viết hàm đếm nguyên âm trong chuỗi.</w:t>
      </w:r>
    </w:p>
    <w:p>
      <w:r>
        <w:t>30. Viết hàm tính diện tích tam giác.</w:t>
      </w:r>
    </w:p>
    <w:p>
      <w:r>
        <w:t>31. Viết hàm kiểm tra năm nhuận.</w:t>
      </w:r>
    </w:p>
    <w:p>
      <w:r>
        <w:t>32. Viết hàm kiểm tra số hoàn hảo.</w:t>
      </w:r>
    </w:p>
    <w:p>
      <w:r>
        <w:t>33. Viết hàm tìm UCLN và BCNN.</w:t>
      </w:r>
    </w:p>
    <w:p>
      <w:r>
        <w:t>34. Viết hàm chuyển đổi thời gian (giây -&gt; giờ:phút:giây).</w:t>
      </w:r>
    </w:p>
    <w:p>
      <w:r>
        <w:t>35. Viết hàm lọc từ có độ dài lớn hơn n trong chuỗi.</w:t>
      </w:r>
    </w:p>
    <w:p>
      <w:r>
        <w:t>36. Viết hàm đếm số lần xuất hiện từ trong câu.</w:t>
      </w:r>
    </w:p>
    <w:p>
      <w:r>
        <w:t>37. Viết hàm vẽ tam giác sao.</w:t>
      </w:r>
    </w:p>
    <w:p>
      <w:r>
        <w:t>38. Viết hàm tìm số Fibonacci thứ n.</w:t>
      </w:r>
    </w:p>
    <w:p>
      <w:r>
        <w:t>39. Viết hàm tìm phần tử lớn thứ hai trong danh sách.</w:t>
      </w:r>
    </w:p>
    <w:p>
      <w:r>
        <w:t>40. Viết hàm tạo mật khẩu ngẫu nhiên từ ký tự cho trước.</w:t>
      </w:r>
    </w:p>
    <w:p>
      <w:pPr>
        <w:pStyle w:val="Heading1"/>
      </w:pPr>
      <w:r>
        <w:t>🔹 Level 3 – OOP và Thuật Toán Cơ Bản (30 bài)</w:t>
      </w:r>
    </w:p>
    <w:p>
      <w:r>
        <w:t>1. Tạo class SinhVien với các thuộc tính: tên, tuổi, điểm.</w:t>
      </w:r>
    </w:p>
    <w:p>
      <w:r>
        <w:t>2. Thêm phương thức hiển thị thông tin SinhVien.</w:t>
      </w:r>
    </w:p>
    <w:p>
      <w:r>
        <w:t>3. Viết phương thức tính điểm trung bình 3 môn.</w:t>
      </w:r>
    </w:p>
    <w:p>
      <w:r>
        <w:t>4. Viết class HinhTron và tính diện tích, chu vi.</w:t>
      </w:r>
    </w:p>
    <w:p>
      <w:r>
        <w:t>5. Tạo class NhanVien với tên, lương và phương thức tăng lương.</w:t>
      </w:r>
    </w:p>
    <w:p>
      <w:r>
        <w:t>6. Viết class Dog với hành vi sủa và di chuyển.</w:t>
      </w:r>
    </w:p>
    <w:p>
      <w:r>
        <w:t>7. Tạo danh sách các đối tượng SinhVien và sắp xếp theo điểm.</w:t>
      </w:r>
    </w:p>
    <w:p>
      <w:r>
        <w:t>8. Tạo class phân số với phép cộng, trừ, nhân, chia.</w:t>
      </w:r>
    </w:p>
    <w:p>
      <w:r>
        <w:t>9. Viết thuật toán tìm số lớn thứ hai trong danh sách.</w:t>
      </w:r>
    </w:p>
    <w:p>
      <w:r>
        <w:t>10. Cài đặt thuật toán sắp xếp nổi bọt (Bubble Sort).</w:t>
      </w:r>
    </w:p>
    <w:p>
      <w:r>
        <w:t>11. Cài đặt thuật toán sắp xếp chọn (Selection Sort).</w:t>
      </w:r>
    </w:p>
    <w:p>
      <w:r>
        <w:t>12. Viết thuật toán tìm kiếm tuyến tính.</w:t>
      </w:r>
    </w:p>
    <w:p>
      <w:r>
        <w:t>13. Viết thuật toán tìm kiếm nhị phân.</w:t>
      </w:r>
    </w:p>
    <w:p>
      <w:r>
        <w:t>14. Kiểm tra một chuỗi có phải Palindrome không (thuật toán).</w:t>
      </w:r>
    </w:p>
    <w:p>
      <w:r>
        <w:t>15. Tìm ước số chung lớn nhất của hai số (thuật toán Euclid).</w:t>
      </w:r>
    </w:p>
    <w:p>
      <w:r>
        <w:t>16. Tính số Fibonacci bằng đệ quy và không đệ quy.</w:t>
      </w:r>
    </w:p>
    <w:p>
      <w:r>
        <w:t>17. Kiểm tra dãy số có tăng dần không.</w:t>
      </w:r>
    </w:p>
    <w:p>
      <w:r>
        <w:t>18. Tính số nghịch đảo của một số (nếu có).</w:t>
      </w:r>
    </w:p>
    <w:p>
      <w:r>
        <w:t>19. Viết thuật toán kiểm tra số hoàn hảo.</w:t>
      </w:r>
    </w:p>
    <w:p>
      <w:r>
        <w:t>20. Đếm số từ trong một chuỗi.</w:t>
      </w:r>
    </w:p>
    <w:p>
      <w:r>
        <w:t>21. Tìm phần tử xuất hiện duy nhất trong danh sách.</w:t>
      </w:r>
    </w:p>
    <w:p>
      <w:r>
        <w:t>22. Tính tổng các số không trùng nhau trong danh sách.</w:t>
      </w:r>
    </w:p>
    <w:p>
      <w:r>
        <w:t>23. Viết chương trình ATM giả lập (rút, nạp, xem số dư).</w:t>
      </w:r>
    </w:p>
    <w:p>
      <w:r>
        <w:t>24. Viết ứng dụng quản lý sinh viên dùng OOP.</w:t>
      </w:r>
    </w:p>
    <w:p>
      <w:r>
        <w:t>25. Tạo hệ thống quản lý sách (bookstore) dùng class.</w:t>
      </w:r>
    </w:p>
    <w:p>
      <w:r>
        <w:t>26. Mô phỏng game đoán số sử dụng class.</w:t>
      </w:r>
    </w:p>
    <w:p>
      <w:r>
        <w:t>27. Viết ứng dụng kiểm tra email hợp lệ.</w:t>
      </w:r>
    </w:p>
    <w:p>
      <w:r>
        <w:t>28. Chuyển đổi định dạng ngày tháng dd/mm/yyyy -&gt; yyyy-mm-dd.</w:t>
      </w:r>
    </w:p>
    <w:p>
      <w:r>
        <w:t>29. Tạo class DanhBa (contact) để quản lý tên, số điện thoại.</w:t>
      </w:r>
    </w:p>
    <w:p>
      <w:r>
        <w:t>30. Viết class PasswordValidator kiểm tra độ mạnh của mật khẩu.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